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0C7A7" w14:textId="77777777" w:rsidR="00623853" w:rsidRPr="00927AB5" w:rsidRDefault="00623853" w:rsidP="00623853">
      <w:pPr>
        <w:pStyle w:val="Heading1"/>
        <w:jc w:val="center"/>
        <w:rPr>
          <w:rFonts w:ascii="Times New Roman" w:hAnsi="Times New Roman" w:cs="Times New Roman"/>
        </w:rPr>
      </w:pPr>
      <w:r w:rsidRPr="00927AB5">
        <w:rPr>
          <w:rFonts w:ascii="Times New Roman" w:hAnsi="Times New Roman" w:cs="Times New Roman"/>
          <w:color w:val="auto"/>
          <w:sz w:val="72"/>
          <w:szCs w:val="72"/>
        </w:rPr>
        <w:t>OFF Page Strategy &amp; Measurement</w:t>
      </w:r>
    </w:p>
    <w:p w14:paraId="6A83F0AF" w14:textId="77777777" w:rsidR="00623853" w:rsidRPr="00927AB5" w:rsidRDefault="00623853" w:rsidP="00623853">
      <w:pPr>
        <w:pStyle w:val="Heading1"/>
        <w:rPr>
          <w:rFonts w:ascii="Times New Roman" w:hAnsi="Times New Roman" w:cs="Times New Roman"/>
        </w:rPr>
      </w:pPr>
    </w:p>
    <w:p w14:paraId="32A0E38E" w14:textId="77777777" w:rsidR="00623853" w:rsidRPr="00927AB5" w:rsidRDefault="00623853" w:rsidP="00623853">
      <w:pPr>
        <w:pStyle w:val="Heading1"/>
        <w:rPr>
          <w:rFonts w:ascii="Times New Roman" w:hAnsi="Times New Roman" w:cs="Times New Roman"/>
          <w:color w:val="auto"/>
          <w:sz w:val="32"/>
          <w:szCs w:val="32"/>
        </w:rPr>
      </w:pPr>
      <w:r w:rsidRPr="00927AB5">
        <w:rPr>
          <w:rFonts w:ascii="Times New Roman" w:hAnsi="Times New Roman" w:cs="Times New Roman"/>
          <w:color w:val="auto"/>
          <w:sz w:val="32"/>
          <w:szCs w:val="32"/>
        </w:rPr>
        <w:t>Name: Swastikkumar Pathak</w:t>
      </w:r>
    </w:p>
    <w:p w14:paraId="4848AE20" w14:textId="77777777" w:rsidR="00623853" w:rsidRPr="00927AB5" w:rsidRDefault="00623853" w:rsidP="00623853">
      <w:pPr>
        <w:pStyle w:val="Heading1"/>
        <w:rPr>
          <w:rFonts w:ascii="Times New Roman" w:hAnsi="Times New Roman" w:cs="Times New Roman"/>
          <w:color w:val="auto"/>
          <w:sz w:val="32"/>
          <w:szCs w:val="32"/>
        </w:rPr>
      </w:pPr>
      <w:r w:rsidRPr="00927AB5">
        <w:rPr>
          <w:rFonts w:ascii="Times New Roman" w:hAnsi="Times New Roman" w:cs="Times New Roman"/>
          <w:color w:val="auto"/>
          <w:sz w:val="32"/>
          <w:szCs w:val="32"/>
        </w:rPr>
        <w:t>Student ID: 8970727</w:t>
      </w:r>
    </w:p>
    <w:p w14:paraId="3999E0CD" w14:textId="6572CFBE" w:rsidR="00623853" w:rsidRPr="00927AB5" w:rsidRDefault="00623853" w:rsidP="00623853">
      <w:pPr>
        <w:pStyle w:val="Heading1"/>
        <w:rPr>
          <w:rFonts w:ascii="Times New Roman" w:hAnsi="Times New Roman" w:cs="Times New Roman"/>
          <w:color w:val="auto"/>
          <w:sz w:val="32"/>
          <w:szCs w:val="32"/>
          <w:lang w:val="en-IN"/>
        </w:rPr>
      </w:pPr>
      <w:r w:rsidRPr="00927AB5">
        <w:rPr>
          <w:rFonts w:ascii="Times New Roman" w:hAnsi="Times New Roman" w:cs="Times New Roman"/>
          <w:color w:val="auto"/>
          <w:sz w:val="32"/>
          <w:szCs w:val="32"/>
        </w:rPr>
        <w:t xml:space="preserve">Course Name: </w:t>
      </w:r>
      <w:r w:rsidRPr="00927AB5">
        <w:rPr>
          <w:rFonts w:ascii="Times New Roman" w:hAnsi="Times New Roman" w:cs="Times New Roman"/>
          <w:color w:val="auto"/>
          <w:sz w:val="32"/>
          <w:szCs w:val="32"/>
          <w:lang w:val="en-IN"/>
        </w:rPr>
        <w:t>Web Traffic and Search Engine Optimization</w:t>
      </w:r>
    </w:p>
    <w:p w14:paraId="07D0C6A7" w14:textId="7C4A540A" w:rsidR="00623853" w:rsidRPr="00927AB5" w:rsidRDefault="00623853" w:rsidP="00623853">
      <w:pPr>
        <w:pStyle w:val="Heading1"/>
        <w:rPr>
          <w:rFonts w:ascii="Times New Roman" w:hAnsi="Times New Roman" w:cs="Times New Roman"/>
          <w:color w:val="auto"/>
          <w:lang w:val="en-IN"/>
        </w:rPr>
      </w:pPr>
      <w:r w:rsidRPr="00927AB5">
        <w:rPr>
          <w:rFonts w:ascii="Times New Roman" w:hAnsi="Times New Roman" w:cs="Times New Roman"/>
          <w:color w:val="auto"/>
          <w:sz w:val="32"/>
          <w:szCs w:val="32"/>
          <w:lang w:val="en-IN"/>
        </w:rPr>
        <w:t>P</w:t>
      </w:r>
      <w:r w:rsidR="00927AB5" w:rsidRPr="00927AB5">
        <w:rPr>
          <w:rFonts w:ascii="Times New Roman" w:hAnsi="Times New Roman" w:cs="Times New Roman"/>
          <w:color w:val="auto"/>
          <w:sz w:val="32"/>
          <w:szCs w:val="32"/>
          <w:lang w:val="en-IN"/>
        </w:rPr>
        <w:t>rofessor</w:t>
      </w:r>
      <w:r w:rsidRPr="00927AB5">
        <w:rPr>
          <w:rFonts w:ascii="Times New Roman" w:hAnsi="Times New Roman" w:cs="Times New Roman"/>
          <w:color w:val="auto"/>
          <w:sz w:val="32"/>
          <w:szCs w:val="32"/>
          <w:lang w:val="en-IN"/>
        </w:rPr>
        <w:t>: Bisi Al</w:t>
      </w:r>
      <w:r w:rsidR="00927AB5" w:rsidRPr="00927AB5">
        <w:rPr>
          <w:rFonts w:ascii="Times New Roman" w:hAnsi="Times New Roman" w:cs="Times New Roman"/>
          <w:color w:val="auto"/>
          <w:sz w:val="32"/>
          <w:szCs w:val="32"/>
          <w:lang w:val="en-IN"/>
        </w:rPr>
        <w:t>a</w:t>
      </w:r>
      <w:r w:rsidRPr="00927AB5">
        <w:rPr>
          <w:rFonts w:ascii="Times New Roman" w:hAnsi="Times New Roman" w:cs="Times New Roman"/>
          <w:color w:val="auto"/>
          <w:sz w:val="32"/>
          <w:szCs w:val="32"/>
          <w:lang w:val="en-IN"/>
        </w:rPr>
        <w:t>wode</w:t>
      </w:r>
    </w:p>
    <w:p w14:paraId="7AEBEC0F" w14:textId="77777777" w:rsidR="00623853" w:rsidRPr="00927AB5" w:rsidRDefault="00623853" w:rsidP="00623853">
      <w:pPr>
        <w:rPr>
          <w:rFonts w:ascii="Times New Roman" w:hAnsi="Times New Roman" w:cs="Times New Roman"/>
          <w:lang w:val="en-IN"/>
        </w:rPr>
      </w:pPr>
    </w:p>
    <w:p w14:paraId="1F712553" w14:textId="0B36BE63" w:rsidR="00623853" w:rsidRPr="00927AB5" w:rsidRDefault="00623853" w:rsidP="00623853">
      <w:pPr>
        <w:pStyle w:val="Heading1"/>
        <w:rPr>
          <w:rFonts w:ascii="Times New Roman" w:hAnsi="Times New Roman" w:cs="Times New Roman"/>
        </w:rPr>
      </w:pPr>
      <w:r w:rsidRPr="00927AB5">
        <w:rPr>
          <w:rFonts w:ascii="Times New Roman" w:hAnsi="Times New Roman" w:cs="Times New Roman"/>
        </w:rPr>
        <w:br w:type="page"/>
      </w:r>
    </w:p>
    <w:p w14:paraId="59A53745" w14:textId="693488CE" w:rsidR="000C22CC" w:rsidRPr="00927AB5" w:rsidRDefault="00000000" w:rsidP="00927AB5">
      <w:pPr>
        <w:pStyle w:val="Heading1"/>
        <w:rPr>
          <w:rFonts w:ascii="Times New Roman" w:hAnsi="Times New Roman" w:cs="Times New Roman"/>
          <w:color w:val="auto"/>
          <w:sz w:val="44"/>
          <w:szCs w:val="44"/>
        </w:rPr>
      </w:pPr>
      <w:r w:rsidRPr="00927AB5">
        <w:rPr>
          <w:rFonts w:ascii="Times New Roman" w:hAnsi="Times New Roman" w:cs="Times New Roman"/>
          <w:color w:val="auto"/>
          <w:sz w:val="44"/>
          <w:szCs w:val="44"/>
        </w:rPr>
        <w:lastRenderedPageBreak/>
        <w:t>Off-Page SEO Strategy &amp; Measurement Plan</w:t>
      </w:r>
    </w:p>
    <w:p w14:paraId="05609749" w14:textId="77777777" w:rsidR="00B526B5" w:rsidRDefault="00B526B5" w:rsidP="00574FCF">
      <w:pPr>
        <w:pStyle w:val="Heading2"/>
        <w:jc w:val="both"/>
        <w:rPr>
          <w:rFonts w:ascii="Times New Roman" w:eastAsiaTheme="minorEastAsia" w:hAnsi="Times New Roman" w:cs="Times New Roman"/>
          <w:b w:val="0"/>
          <w:bCs w:val="0"/>
          <w:color w:val="auto"/>
          <w:sz w:val="24"/>
          <w:szCs w:val="24"/>
        </w:rPr>
      </w:pPr>
      <w:r w:rsidRPr="00B526B5">
        <w:rPr>
          <w:rFonts w:ascii="Times New Roman" w:eastAsiaTheme="minorEastAsia" w:hAnsi="Times New Roman" w:cs="Times New Roman"/>
          <w:b w:val="0"/>
          <w:bCs w:val="0"/>
          <w:color w:val="auto"/>
          <w:sz w:val="24"/>
          <w:szCs w:val="24"/>
        </w:rPr>
        <w:t>This report gives the Off-Page SEO Strategy and Measurement Plan of GRIND Basketball Webpage in accordance with the deliverables of Part 2 of the assessment and the final project requirements. It contains the use of link-building tactics, involvement in social media, engagement of influencers, and performance tracking.</w:t>
      </w:r>
    </w:p>
    <w:p w14:paraId="4945D27F" w14:textId="65839E66" w:rsidR="000C22CC" w:rsidRPr="00035B24" w:rsidRDefault="00000000">
      <w:pPr>
        <w:pStyle w:val="Heading2"/>
        <w:rPr>
          <w:rFonts w:ascii="Times New Roman" w:hAnsi="Times New Roman" w:cs="Times New Roman"/>
          <w:color w:val="auto"/>
          <w:sz w:val="32"/>
          <w:szCs w:val="32"/>
        </w:rPr>
      </w:pPr>
      <w:r w:rsidRPr="00035B24">
        <w:rPr>
          <w:rFonts w:ascii="Times New Roman" w:hAnsi="Times New Roman" w:cs="Times New Roman"/>
          <w:color w:val="auto"/>
          <w:sz w:val="32"/>
          <w:szCs w:val="32"/>
        </w:rPr>
        <w:t>1. Off-Page SEO Strategy</w:t>
      </w:r>
    </w:p>
    <w:p w14:paraId="005BC46E" w14:textId="77777777" w:rsidR="00B526B5" w:rsidRDefault="00B526B5" w:rsidP="00574FCF">
      <w:pPr>
        <w:pStyle w:val="Heading3"/>
        <w:jc w:val="both"/>
        <w:rPr>
          <w:rFonts w:ascii="Times New Roman" w:eastAsiaTheme="minorEastAsia" w:hAnsi="Times New Roman" w:cs="Times New Roman"/>
          <w:b w:val="0"/>
          <w:bCs w:val="0"/>
          <w:color w:val="auto"/>
          <w:sz w:val="24"/>
          <w:szCs w:val="24"/>
        </w:rPr>
      </w:pPr>
      <w:r w:rsidRPr="00B526B5">
        <w:rPr>
          <w:rFonts w:ascii="Times New Roman" w:eastAsiaTheme="minorEastAsia" w:hAnsi="Times New Roman" w:cs="Times New Roman"/>
          <w:b w:val="0"/>
          <w:bCs w:val="0"/>
          <w:color w:val="auto"/>
          <w:sz w:val="24"/>
          <w:szCs w:val="24"/>
        </w:rPr>
        <w:t>The off-page SEO approach is aimed at enhancing the authority, trustworthiness, and visibility of the site utilizing external efforts and especially through high quality backlinks, utilization of social media platforms and communicating with online communities about the topic.</w:t>
      </w:r>
    </w:p>
    <w:p w14:paraId="72BB4AFB" w14:textId="0C039445" w:rsidR="000C22CC" w:rsidRPr="00927AB5" w:rsidRDefault="00000000">
      <w:pPr>
        <w:pStyle w:val="Heading3"/>
        <w:rPr>
          <w:rFonts w:ascii="Times New Roman" w:hAnsi="Times New Roman" w:cs="Times New Roman"/>
          <w:color w:val="auto"/>
          <w:sz w:val="24"/>
          <w:szCs w:val="24"/>
        </w:rPr>
      </w:pPr>
      <w:r w:rsidRPr="00927AB5">
        <w:rPr>
          <w:rFonts w:ascii="Times New Roman" w:hAnsi="Times New Roman" w:cs="Times New Roman"/>
          <w:color w:val="auto"/>
          <w:sz w:val="24"/>
          <w:szCs w:val="24"/>
        </w:rPr>
        <w:t>1.1 Link-Building Plan</w:t>
      </w:r>
    </w:p>
    <w:p w14:paraId="02FC9A44" w14:textId="77777777" w:rsidR="00B526B5" w:rsidRDefault="00B526B5" w:rsidP="00574FCF">
      <w:pPr>
        <w:pStyle w:val="ListParagraph"/>
        <w:numPr>
          <w:ilvl w:val="0"/>
          <w:numId w:val="11"/>
        </w:numPr>
        <w:jc w:val="both"/>
        <w:rPr>
          <w:rFonts w:ascii="Times New Roman" w:hAnsi="Times New Roman" w:cs="Times New Roman"/>
          <w:sz w:val="24"/>
          <w:szCs w:val="24"/>
        </w:rPr>
      </w:pPr>
      <w:r w:rsidRPr="00B526B5">
        <w:rPr>
          <w:rFonts w:ascii="Times New Roman" w:hAnsi="Times New Roman" w:cs="Times New Roman"/>
          <w:sz w:val="24"/>
          <w:szCs w:val="24"/>
        </w:rPr>
        <w:t>Seek out basketball training websites and target industry-specific blogs to do a guest post.</w:t>
      </w:r>
    </w:p>
    <w:p w14:paraId="466F9A59" w14:textId="77777777" w:rsidR="008A5E62" w:rsidRDefault="008A5E62" w:rsidP="00574FCF">
      <w:pPr>
        <w:pStyle w:val="ListParagraph"/>
        <w:numPr>
          <w:ilvl w:val="0"/>
          <w:numId w:val="11"/>
        </w:numPr>
        <w:jc w:val="both"/>
        <w:rPr>
          <w:rFonts w:ascii="Times New Roman" w:hAnsi="Times New Roman" w:cs="Times New Roman"/>
          <w:sz w:val="24"/>
          <w:szCs w:val="24"/>
        </w:rPr>
      </w:pPr>
      <w:r w:rsidRPr="008A5E62">
        <w:rPr>
          <w:rFonts w:ascii="Times New Roman" w:hAnsi="Times New Roman" w:cs="Times New Roman"/>
          <w:sz w:val="24"/>
          <w:szCs w:val="24"/>
        </w:rPr>
        <w:t>Register the site at the good directories of sports and training.</w:t>
      </w:r>
    </w:p>
    <w:p w14:paraId="55E783E0" w14:textId="6669CB40" w:rsidR="008A5E62" w:rsidRDefault="008A5E62" w:rsidP="00574FCF">
      <w:pPr>
        <w:pStyle w:val="ListParagraph"/>
        <w:numPr>
          <w:ilvl w:val="0"/>
          <w:numId w:val="11"/>
        </w:numPr>
        <w:jc w:val="both"/>
        <w:rPr>
          <w:rFonts w:ascii="Times New Roman" w:hAnsi="Times New Roman" w:cs="Times New Roman"/>
          <w:sz w:val="24"/>
          <w:szCs w:val="24"/>
        </w:rPr>
      </w:pPr>
      <w:r w:rsidRPr="008A5E62">
        <w:rPr>
          <w:rFonts w:ascii="Times New Roman" w:hAnsi="Times New Roman" w:cs="Times New Roman"/>
          <w:sz w:val="24"/>
          <w:szCs w:val="24"/>
        </w:rPr>
        <w:t xml:space="preserve">Cooperate with basketball coaches, sports </w:t>
      </w:r>
      <w:r w:rsidR="0093102D" w:rsidRPr="008A5E62">
        <w:rPr>
          <w:rFonts w:ascii="Times New Roman" w:hAnsi="Times New Roman" w:cs="Times New Roman"/>
          <w:sz w:val="24"/>
          <w:szCs w:val="24"/>
        </w:rPr>
        <w:t>academies</w:t>
      </w:r>
      <w:r w:rsidRPr="008A5E62">
        <w:rPr>
          <w:rFonts w:ascii="Times New Roman" w:hAnsi="Times New Roman" w:cs="Times New Roman"/>
          <w:sz w:val="24"/>
          <w:szCs w:val="24"/>
        </w:rPr>
        <w:t>, training camps where you may get required back-links exchanged.</w:t>
      </w:r>
    </w:p>
    <w:p w14:paraId="2661E9FD" w14:textId="77777777" w:rsidR="008A5E62" w:rsidRDefault="008A5E62" w:rsidP="00574FCF">
      <w:pPr>
        <w:pStyle w:val="ListParagraph"/>
        <w:numPr>
          <w:ilvl w:val="0"/>
          <w:numId w:val="11"/>
        </w:numPr>
        <w:jc w:val="both"/>
        <w:rPr>
          <w:rFonts w:ascii="Times New Roman" w:hAnsi="Times New Roman" w:cs="Times New Roman"/>
          <w:sz w:val="24"/>
          <w:szCs w:val="24"/>
        </w:rPr>
      </w:pPr>
      <w:r w:rsidRPr="008A5E62">
        <w:rPr>
          <w:rFonts w:ascii="Times New Roman" w:hAnsi="Times New Roman" w:cs="Times New Roman"/>
          <w:sz w:val="24"/>
          <w:szCs w:val="24"/>
        </w:rPr>
        <w:t>Get competitor analysis of broken links and reclaim them.</w:t>
      </w:r>
    </w:p>
    <w:p w14:paraId="7FAE7566" w14:textId="3F89D94B" w:rsidR="008A5E62" w:rsidRPr="008A5E62" w:rsidRDefault="008A5E62" w:rsidP="00574FCF">
      <w:pPr>
        <w:pStyle w:val="ListParagraph"/>
        <w:numPr>
          <w:ilvl w:val="0"/>
          <w:numId w:val="11"/>
        </w:numPr>
        <w:jc w:val="both"/>
        <w:rPr>
          <w:rFonts w:ascii="Times New Roman" w:hAnsi="Times New Roman" w:cs="Times New Roman"/>
          <w:sz w:val="24"/>
          <w:szCs w:val="24"/>
        </w:rPr>
      </w:pPr>
      <w:r w:rsidRPr="008A5E62">
        <w:rPr>
          <w:rFonts w:ascii="Times New Roman" w:hAnsi="Times New Roman" w:cs="Times New Roman"/>
          <w:sz w:val="24"/>
          <w:szCs w:val="24"/>
        </w:rPr>
        <w:t xml:space="preserve">Make the content atomic including the </w:t>
      </w:r>
      <w:r w:rsidRPr="008A5E62">
        <w:rPr>
          <w:rFonts w:ascii="Times New Roman" w:hAnsi="Times New Roman" w:cs="Times New Roman"/>
          <w:sz w:val="24"/>
          <w:szCs w:val="24"/>
        </w:rPr>
        <w:t>infographic</w:t>
      </w:r>
      <w:r w:rsidRPr="008A5E62">
        <w:rPr>
          <w:rFonts w:ascii="Times New Roman" w:hAnsi="Times New Roman" w:cs="Times New Roman"/>
          <w:sz w:val="24"/>
          <w:szCs w:val="24"/>
        </w:rPr>
        <w:t xml:space="preserve"> and training videos that people will share and promote organic backlinks.</w:t>
      </w:r>
    </w:p>
    <w:p w14:paraId="0FD7F229" w14:textId="4DC7A915" w:rsidR="000C22CC" w:rsidRPr="00927AB5" w:rsidRDefault="00000000">
      <w:pPr>
        <w:pStyle w:val="Heading3"/>
        <w:rPr>
          <w:rFonts w:ascii="Times New Roman" w:hAnsi="Times New Roman" w:cs="Times New Roman"/>
          <w:color w:val="auto"/>
          <w:sz w:val="24"/>
          <w:szCs w:val="24"/>
        </w:rPr>
      </w:pPr>
      <w:r w:rsidRPr="00927AB5">
        <w:rPr>
          <w:rFonts w:ascii="Times New Roman" w:hAnsi="Times New Roman" w:cs="Times New Roman"/>
          <w:color w:val="auto"/>
          <w:sz w:val="24"/>
          <w:szCs w:val="24"/>
        </w:rPr>
        <w:t>1.2 Social Media Engagement</w:t>
      </w:r>
    </w:p>
    <w:p w14:paraId="5C5C8A79" w14:textId="77777777" w:rsidR="008A5E62" w:rsidRDefault="008A5E62" w:rsidP="00574FCF">
      <w:pPr>
        <w:pStyle w:val="ListParagraph"/>
        <w:numPr>
          <w:ilvl w:val="0"/>
          <w:numId w:val="12"/>
        </w:numPr>
        <w:jc w:val="both"/>
        <w:rPr>
          <w:rFonts w:ascii="Times New Roman" w:hAnsi="Times New Roman" w:cs="Times New Roman"/>
          <w:sz w:val="24"/>
          <w:szCs w:val="24"/>
        </w:rPr>
      </w:pPr>
      <w:r w:rsidRPr="008A5E62">
        <w:rPr>
          <w:rFonts w:ascii="Times New Roman" w:hAnsi="Times New Roman" w:cs="Times New Roman"/>
          <w:sz w:val="24"/>
          <w:szCs w:val="24"/>
        </w:rPr>
        <w:t>Keep active accounts in Instagram, YouTube and even Facebook, to communicate with the world of basketball.</w:t>
      </w:r>
    </w:p>
    <w:p w14:paraId="29B7A4C7" w14:textId="77777777" w:rsidR="008A5E62" w:rsidRDefault="008A5E62" w:rsidP="00574FCF">
      <w:pPr>
        <w:pStyle w:val="ListParagraph"/>
        <w:numPr>
          <w:ilvl w:val="0"/>
          <w:numId w:val="12"/>
        </w:numPr>
        <w:jc w:val="both"/>
        <w:rPr>
          <w:rFonts w:ascii="Times New Roman" w:hAnsi="Times New Roman" w:cs="Times New Roman"/>
          <w:sz w:val="24"/>
          <w:szCs w:val="24"/>
        </w:rPr>
      </w:pPr>
      <w:r w:rsidRPr="008A5E62">
        <w:rPr>
          <w:rFonts w:ascii="Times New Roman" w:hAnsi="Times New Roman" w:cs="Times New Roman"/>
          <w:sz w:val="24"/>
          <w:szCs w:val="24"/>
        </w:rPr>
        <w:t>Post regular content with training tips, beginner drills, product presentations, and product success stories.</w:t>
      </w:r>
    </w:p>
    <w:p w14:paraId="752B0610" w14:textId="77777777" w:rsidR="008A5E62" w:rsidRDefault="008A5E62" w:rsidP="00574FCF">
      <w:pPr>
        <w:pStyle w:val="ListParagraph"/>
        <w:numPr>
          <w:ilvl w:val="0"/>
          <w:numId w:val="12"/>
        </w:numPr>
        <w:jc w:val="both"/>
        <w:rPr>
          <w:rFonts w:ascii="Times New Roman" w:hAnsi="Times New Roman" w:cs="Times New Roman"/>
          <w:sz w:val="24"/>
          <w:szCs w:val="24"/>
        </w:rPr>
      </w:pPr>
      <w:r w:rsidRPr="008A5E62">
        <w:rPr>
          <w:rFonts w:ascii="Times New Roman" w:hAnsi="Times New Roman" w:cs="Times New Roman"/>
          <w:sz w:val="24"/>
          <w:szCs w:val="24"/>
        </w:rPr>
        <w:t xml:space="preserve">Use branded hashtags such as </w:t>
      </w:r>
      <w:r>
        <w:rPr>
          <w:rFonts w:ascii="Times New Roman" w:hAnsi="Times New Roman" w:cs="Times New Roman"/>
          <w:sz w:val="24"/>
          <w:szCs w:val="24"/>
        </w:rPr>
        <w:t>#</w:t>
      </w:r>
      <w:r w:rsidRPr="008A5E62">
        <w:rPr>
          <w:rFonts w:ascii="Times New Roman" w:hAnsi="Times New Roman" w:cs="Times New Roman"/>
          <w:sz w:val="24"/>
          <w:szCs w:val="24"/>
        </w:rPr>
        <w:t xml:space="preserve">GRINDBasketball and </w:t>
      </w:r>
      <w:r>
        <w:rPr>
          <w:rFonts w:ascii="Times New Roman" w:hAnsi="Times New Roman" w:cs="Times New Roman"/>
          <w:sz w:val="24"/>
          <w:szCs w:val="24"/>
        </w:rPr>
        <w:t>#</w:t>
      </w:r>
      <w:r w:rsidRPr="008A5E62">
        <w:rPr>
          <w:rFonts w:ascii="Times New Roman" w:hAnsi="Times New Roman" w:cs="Times New Roman"/>
          <w:sz w:val="24"/>
          <w:szCs w:val="24"/>
        </w:rPr>
        <w:t>TrainWithGRIND for users to post their contents.</w:t>
      </w:r>
    </w:p>
    <w:p w14:paraId="5F594372" w14:textId="5D75397B" w:rsidR="008A5E62" w:rsidRPr="008A5E62" w:rsidRDefault="008A5E62" w:rsidP="00574FCF">
      <w:pPr>
        <w:pStyle w:val="ListParagraph"/>
        <w:numPr>
          <w:ilvl w:val="0"/>
          <w:numId w:val="12"/>
        </w:numPr>
        <w:jc w:val="both"/>
        <w:rPr>
          <w:rFonts w:ascii="Times New Roman" w:hAnsi="Times New Roman" w:cs="Times New Roman"/>
          <w:sz w:val="24"/>
          <w:szCs w:val="24"/>
        </w:rPr>
      </w:pPr>
      <w:r w:rsidRPr="008A5E62">
        <w:rPr>
          <w:rFonts w:ascii="Times New Roman" w:hAnsi="Times New Roman" w:cs="Times New Roman"/>
          <w:sz w:val="24"/>
          <w:szCs w:val="24"/>
        </w:rPr>
        <w:t xml:space="preserve">Collaborate with micro-reputation in the field of sports </w:t>
      </w:r>
      <w:proofErr w:type="gramStart"/>
      <w:r w:rsidRPr="008A5E62">
        <w:rPr>
          <w:rFonts w:ascii="Times New Roman" w:hAnsi="Times New Roman" w:cs="Times New Roman"/>
          <w:sz w:val="24"/>
          <w:szCs w:val="24"/>
        </w:rPr>
        <w:t>in order to</w:t>
      </w:r>
      <w:proofErr w:type="gramEnd"/>
      <w:r w:rsidRPr="008A5E62">
        <w:rPr>
          <w:rFonts w:ascii="Times New Roman" w:hAnsi="Times New Roman" w:cs="Times New Roman"/>
          <w:sz w:val="24"/>
          <w:szCs w:val="24"/>
        </w:rPr>
        <w:t xml:space="preserve"> collaborate on content and provide prizes.</w:t>
      </w:r>
    </w:p>
    <w:p w14:paraId="2BF508C2" w14:textId="31E95471" w:rsidR="000C22CC" w:rsidRPr="00927AB5" w:rsidRDefault="00000000">
      <w:pPr>
        <w:pStyle w:val="Heading3"/>
        <w:rPr>
          <w:rFonts w:ascii="Times New Roman" w:hAnsi="Times New Roman" w:cs="Times New Roman"/>
          <w:color w:val="auto"/>
          <w:sz w:val="24"/>
          <w:szCs w:val="24"/>
        </w:rPr>
      </w:pPr>
      <w:r w:rsidRPr="00927AB5">
        <w:rPr>
          <w:rFonts w:ascii="Times New Roman" w:hAnsi="Times New Roman" w:cs="Times New Roman"/>
          <w:color w:val="auto"/>
          <w:sz w:val="24"/>
          <w:szCs w:val="24"/>
        </w:rPr>
        <w:t>1.3 Influencer Outreach &amp; PR</w:t>
      </w:r>
    </w:p>
    <w:p w14:paraId="3790C02F" w14:textId="39212B9A" w:rsidR="00F37A82" w:rsidRDefault="00F37A82" w:rsidP="00574FCF">
      <w:pPr>
        <w:pStyle w:val="ListParagraph"/>
        <w:numPr>
          <w:ilvl w:val="0"/>
          <w:numId w:val="13"/>
        </w:numPr>
        <w:jc w:val="both"/>
        <w:rPr>
          <w:rFonts w:ascii="Times New Roman" w:hAnsi="Times New Roman" w:cs="Times New Roman"/>
          <w:sz w:val="24"/>
          <w:szCs w:val="24"/>
        </w:rPr>
      </w:pPr>
      <w:r w:rsidRPr="00F37A82">
        <w:rPr>
          <w:rFonts w:ascii="Times New Roman" w:hAnsi="Times New Roman" w:cs="Times New Roman"/>
          <w:sz w:val="24"/>
          <w:szCs w:val="24"/>
        </w:rPr>
        <w:t xml:space="preserve">Invite basketball trainers along with local teams and fitness influencers to review GRIND Basketball </w:t>
      </w:r>
      <w:r w:rsidR="0093102D" w:rsidRPr="00F37A82">
        <w:rPr>
          <w:rFonts w:ascii="Times New Roman" w:hAnsi="Times New Roman" w:cs="Times New Roman"/>
          <w:sz w:val="24"/>
          <w:szCs w:val="24"/>
        </w:rPr>
        <w:t>products</w:t>
      </w:r>
      <w:r w:rsidRPr="00F37A82">
        <w:rPr>
          <w:rFonts w:ascii="Times New Roman" w:hAnsi="Times New Roman" w:cs="Times New Roman"/>
          <w:sz w:val="24"/>
          <w:szCs w:val="24"/>
        </w:rPr>
        <w:t xml:space="preserve"> and communicate </w:t>
      </w:r>
      <w:proofErr w:type="gramStart"/>
      <w:r w:rsidRPr="00F37A82">
        <w:rPr>
          <w:rFonts w:ascii="Times New Roman" w:hAnsi="Times New Roman" w:cs="Times New Roman"/>
          <w:sz w:val="24"/>
          <w:szCs w:val="24"/>
        </w:rPr>
        <w:t>it</w:t>
      </w:r>
      <w:proofErr w:type="gramEnd"/>
      <w:r w:rsidRPr="00F37A82">
        <w:rPr>
          <w:rFonts w:ascii="Times New Roman" w:hAnsi="Times New Roman" w:cs="Times New Roman"/>
          <w:sz w:val="24"/>
          <w:szCs w:val="24"/>
        </w:rPr>
        <w:t xml:space="preserve"> through social media.</w:t>
      </w:r>
    </w:p>
    <w:p w14:paraId="6E19EF05" w14:textId="77777777" w:rsidR="00F37A82" w:rsidRDefault="00F37A82" w:rsidP="00574FCF">
      <w:pPr>
        <w:pStyle w:val="ListParagraph"/>
        <w:numPr>
          <w:ilvl w:val="0"/>
          <w:numId w:val="13"/>
        </w:numPr>
        <w:jc w:val="both"/>
        <w:rPr>
          <w:rFonts w:ascii="Times New Roman" w:hAnsi="Times New Roman" w:cs="Times New Roman"/>
          <w:sz w:val="24"/>
          <w:szCs w:val="24"/>
        </w:rPr>
      </w:pPr>
      <w:r w:rsidRPr="00F37A82">
        <w:rPr>
          <w:rFonts w:ascii="Times New Roman" w:hAnsi="Times New Roman" w:cs="Times New Roman"/>
          <w:sz w:val="24"/>
          <w:szCs w:val="24"/>
        </w:rPr>
        <w:t>Send news releases to sports publications on new features of its products and success stories.</w:t>
      </w:r>
    </w:p>
    <w:p w14:paraId="3DAA694A" w14:textId="4291CAB2" w:rsidR="00F37A82" w:rsidRPr="00F37A82" w:rsidRDefault="00F37A82" w:rsidP="00574FCF">
      <w:pPr>
        <w:pStyle w:val="ListParagraph"/>
        <w:numPr>
          <w:ilvl w:val="0"/>
          <w:numId w:val="13"/>
        </w:numPr>
        <w:jc w:val="both"/>
        <w:rPr>
          <w:rFonts w:ascii="Times New Roman" w:hAnsi="Times New Roman" w:cs="Times New Roman"/>
          <w:sz w:val="24"/>
          <w:szCs w:val="24"/>
        </w:rPr>
      </w:pPr>
      <w:r w:rsidRPr="00F37A82">
        <w:rPr>
          <w:rFonts w:ascii="Times New Roman" w:hAnsi="Times New Roman" w:cs="Times New Roman"/>
          <w:sz w:val="24"/>
          <w:szCs w:val="24"/>
        </w:rPr>
        <w:t>Take every opportunity to attend basketball games, both in the area and on the web and form contacts and brand awareness.</w:t>
      </w:r>
    </w:p>
    <w:p w14:paraId="13FD60BB" w14:textId="7B77CAC2" w:rsidR="000C22CC" w:rsidRPr="00035B24" w:rsidRDefault="00000000">
      <w:pPr>
        <w:pStyle w:val="Heading2"/>
        <w:rPr>
          <w:rFonts w:ascii="Times New Roman" w:hAnsi="Times New Roman" w:cs="Times New Roman"/>
          <w:color w:val="auto"/>
          <w:sz w:val="32"/>
          <w:szCs w:val="32"/>
        </w:rPr>
      </w:pPr>
      <w:r w:rsidRPr="00035B24">
        <w:rPr>
          <w:rFonts w:ascii="Times New Roman" w:hAnsi="Times New Roman" w:cs="Times New Roman"/>
          <w:color w:val="auto"/>
          <w:sz w:val="32"/>
          <w:szCs w:val="32"/>
        </w:rPr>
        <w:lastRenderedPageBreak/>
        <w:t>2. Measurement Plan</w:t>
      </w:r>
    </w:p>
    <w:p w14:paraId="7A74A5FE" w14:textId="77777777" w:rsidR="000C22CC" w:rsidRPr="00927AB5" w:rsidRDefault="00000000">
      <w:pPr>
        <w:rPr>
          <w:rFonts w:ascii="Times New Roman" w:hAnsi="Times New Roman" w:cs="Times New Roman"/>
          <w:sz w:val="24"/>
          <w:szCs w:val="24"/>
        </w:rPr>
      </w:pPr>
      <w:r w:rsidRPr="00927AB5">
        <w:rPr>
          <w:rFonts w:ascii="Times New Roman" w:hAnsi="Times New Roman" w:cs="Times New Roman"/>
          <w:sz w:val="24"/>
          <w:szCs w:val="24"/>
        </w:rPr>
        <w:t>The success of the off-page SEO strategy will be measured using the following KPIs and tools:</w:t>
      </w:r>
    </w:p>
    <w:p w14:paraId="68110D16" w14:textId="77777777" w:rsidR="000C22CC" w:rsidRPr="00927AB5" w:rsidRDefault="00000000">
      <w:pPr>
        <w:pStyle w:val="Heading3"/>
        <w:rPr>
          <w:rFonts w:ascii="Times New Roman" w:hAnsi="Times New Roman" w:cs="Times New Roman"/>
          <w:color w:val="auto"/>
          <w:sz w:val="24"/>
          <w:szCs w:val="24"/>
        </w:rPr>
      </w:pPr>
      <w:r w:rsidRPr="00927AB5">
        <w:rPr>
          <w:rFonts w:ascii="Times New Roman" w:hAnsi="Times New Roman" w:cs="Times New Roman"/>
          <w:color w:val="auto"/>
          <w:sz w:val="24"/>
          <w:szCs w:val="24"/>
        </w:rPr>
        <w:t>2.1 Key Performance Indicators (KPIs)</w:t>
      </w:r>
    </w:p>
    <w:p w14:paraId="5E09D5B5" w14:textId="0A385227" w:rsidR="00F37A82" w:rsidRDefault="00F37A82" w:rsidP="00574FCF">
      <w:pPr>
        <w:pStyle w:val="ListParagraph"/>
        <w:numPr>
          <w:ilvl w:val="0"/>
          <w:numId w:val="14"/>
        </w:numPr>
        <w:jc w:val="both"/>
        <w:rPr>
          <w:rFonts w:ascii="Times New Roman" w:hAnsi="Times New Roman" w:cs="Times New Roman"/>
          <w:sz w:val="24"/>
          <w:szCs w:val="24"/>
        </w:rPr>
      </w:pPr>
      <w:r w:rsidRPr="00F37A82">
        <w:rPr>
          <w:rFonts w:ascii="Times New Roman" w:hAnsi="Times New Roman" w:cs="Times New Roman"/>
          <w:sz w:val="24"/>
          <w:szCs w:val="24"/>
        </w:rPr>
        <w:t xml:space="preserve">The </w:t>
      </w:r>
      <w:r w:rsidR="0093102D" w:rsidRPr="00F37A82">
        <w:rPr>
          <w:rFonts w:ascii="Times New Roman" w:hAnsi="Times New Roman" w:cs="Times New Roman"/>
          <w:sz w:val="24"/>
          <w:szCs w:val="24"/>
        </w:rPr>
        <w:t>number</w:t>
      </w:r>
      <w:r w:rsidRPr="00F37A82">
        <w:rPr>
          <w:rFonts w:ascii="Times New Roman" w:hAnsi="Times New Roman" w:cs="Times New Roman"/>
          <w:sz w:val="24"/>
          <w:szCs w:val="24"/>
        </w:rPr>
        <w:t xml:space="preserve"> of high-quality backlinks that were received each month.</w:t>
      </w:r>
    </w:p>
    <w:p w14:paraId="074A8B22" w14:textId="7824452F" w:rsidR="00F37A82" w:rsidRDefault="00F37A82" w:rsidP="00574FCF">
      <w:pPr>
        <w:pStyle w:val="ListParagraph"/>
        <w:numPr>
          <w:ilvl w:val="0"/>
          <w:numId w:val="14"/>
        </w:numPr>
        <w:jc w:val="both"/>
        <w:rPr>
          <w:rFonts w:ascii="Times New Roman" w:hAnsi="Times New Roman" w:cs="Times New Roman"/>
          <w:sz w:val="24"/>
          <w:szCs w:val="24"/>
        </w:rPr>
      </w:pPr>
      <w:r w:rsidRPr="00F37A82">
        <w:rPr>
          <w:rFonts w:ascii="Times New Roman" w:hAnsi="Times New Roman" w:cs="Times New Roman"/>
          <w:sz w:val="24"/>
          <w:szCs w:val="24"/>
        </w:rPr>
        <w:t xml:space="preserve">Increase </w:t>
      </w:r>
      <w:r w:rsidR="0093102D" w:rsidRPr="00F37A82">
        <w:rPr>
          <w:rFonts w:ascii="Times New Roman" w:hAnsi="Times New Roman" w:cs="Times New Roman"/>
          <w:sz w:val="24"/>
          <w:szCs w:val="24"/>
        </w:rPr>
        <w:t>in</w:t>
      </w:r>
      <w:r w:rsidRPr="00F37A82">
        <w:rPr>
          <w:rFonts w:ascii="Times New Roman" w:hAnsi="Times New Roman" w:cs="Times New Roman"/>
          <w:sz w:val="24"/>
          <w:szCs w:val="24"/>
        </w:rPr>
        <w:t xml:space="preserve"> domain authority (DA) and page authority (PA).</w:t>
      </w:r>
    </w:p>
    <w:p w14:paraId="3EF2E1E5" w14:textId="77777777" w:rsidR="00F37A82" w:rsidRDefault="00F37A82" w:rsidP="00574FCF">
      <w:pPr>
        <w:pStyle w:val="ListParagraph"/>
        <w:numPr>
          <w:ilvl w:val="0"/>
          <w:numId w:val="14"/>
        </w:numPr>
        <w:jc w:val="both"/>
        <w:rPr>
          <w:rFonts w:ascii="Times New Roman" w:hAnsi="Times New Roman" w:cs="Times New Roman"/>
          <w:sz w:val="24"/>
          <w:szCs w:val="24"/>
        </w:rPr>
      </w:pPr>
      <w:r w:rsidRPr="00F37A82">
        <w:rPr>
          <w:rFonts w:ascii="Times New Roman" w:hAnsi="Times New Roman" w:cs="Times New Roman"/>
          <w:sz w:val="24"/>
          <w:szCs w:val="24"/>
        </w:rPr>
        <w:t>Backlinks referral traffic.</w:t>
      </w:r>
    </w:p>
    <w:p w14:paraId="4BEFC1C4" w14:textId="77777777" w:rsidR="00F37A82" w:rsidRDefault="00F37A82" w:rsidP="00574FCF">
      <w:pPr>
        <w:pStyle w:val="ListParagraph"/>
        <w:numPr>
          <w:ilvl w:val="0"/>
          <w:numId w:val="14"/>
        </w:numPr>
        <w:jc w:val="both"/>
        <w:rPr>
          <w:rFonts w:ascii="Times New Roman" w:hAnsi="Times New Roman" w:cs="Times New Roman"/>
          <w:sz w:val="24"/>
          <w:szCs w:val="24"/>
        </w:rPr>
      </w:pPr>
      <w:r w:rsidRPr="00F37A82">
        <w:rPr>
          <w:rFonts w:ascii="Times New Roman" w:hAnsi="Times New Roman" w:cs="Times New Roman"/>
          <w:sz w:val="24"/>
          <w:szCs w:val="24"/>
        </w:rPr>
        <w:t>The rate of growth and level of engagement with social media followers.</w:t>
      </w:r>
    </w:p>
    <w:p w14:paraId="69812227" w14:textId="5A846EEB" w:rsidR="00F37A82" w:rsidRPr="00F37A82" w:rsidRDefault="00F37A82" w:rsidP="00574FCF">
      <w:pPr>
        <w:pStyle w:val="ListParagraph"/>
        <w:numPr>
          <w:ilvl w:val="0"/>
          <w:numId w:val="14"/>
        </w:numPr>
        <w:jc w:val="both"/>
        <w:rPr>
          <w:rFonts w:ascii="Times New Roman" w:hAnsi="Times New Roman" w:cs="Times New Roman"/>
          <w:sz w:val="24"/>
          <w:szCs w:val="24"/>
        </w:rPr>
      </w:pPr>
      <w:r w:rsidRPr="00F37A82">
        <w:rPr>
          <w:rFonts w:ascii="Times New Roman" w:hAnsi="Times New Roman" w:cs="Times New Roman"/>
          <w:sz w:val="24"/>
          <w:szCs w:val="24"/>
        </w:rPr>
        <w:t xml:space="preserve">Brand recall in forums, blog and news </w:t>
      </w:r>
      <w:r w:rsidR="0093102D" w:rsidRPr="00F37A82">
        <w:rPr>
          <w:rFonts w:ascii="Times New Roman" w:hAnsi="Times New Roman" w:cs="Times New Roman"/>
          <w:sz w:val="24"/>
          <w:szCs w:val="24"/>
        </w:rPr>
        <w:t>stories</w:t>
      </w:r>
      <w:r w:rsidRPr="00F37A82">
        <w:rPr>
          <w:rFonts w:ascii="Times New Roman" w:hAnsi="Times New Roman" w:cs="Times New Roman"/>
          <w:sz w:val="24"/>
          <w:szCs w:val="24"/>
        </w:rPr>
        <w:t>.</w:t>
      </w:r>
    </w:p>
    <w:p w14:paraId="59F3A475" w14:textId="45A86D97" w:rsidR="000C22CC" w:rsidRPr="00927AB5" w:rsidRDefault="00000000">
      <w:pPr>
        <w:pStyle w:val="Heading3"/>
        <w:rPr>
          <w:rFonts w:ascii="Times New Roman" w:hAnsi="Times New Roman" w:cs="Times New Roman"/>
          <w:color w:val="auto"/>
          <w:sz w:val="24"/>
          <w:szCs w:val="24"/>
        </w:rPr>
      </w:pPr>
      <w:r w:rsidRPr="00927AB5">
        <w:rPr>
          <w:rFonts w:ascii="Times New Roman" w:hAnsi="Times New Roman" w:cs="Times New Roman"/>
          <w:color w:val="auto"/>
          <w:sz w:val="24"/>
          <w:szCs w:val="24"/>
        </w:rPr>
        <w:t>2.2 Tools &amp; Platforms</w:t>
      </w:r>
    </w:p>
    <w:p w14:paraId="5B828AD6" w14:textId="77777777" w:rsidR="00574FCF" w:rsidRDefault="00574FCF" w:rsidP="00574FCF">
      <w:pPr>
        <w:pStyle w:val="ListParagraph"/>
        <w:numPr>
          <w:ilvl w:val="0"/>
          <w:numId w:val="15"/>
        </w:numPr>
        <w:jc w:val="both"/>
        <w:rPr>
          <w:rFonts w:ascii="Times New Roman" w:hAnsi="Times New Roman" w:cs="Times New Roman"/>
          <w:sz w:val="24"/>
          <w:szCs w:val="24"/>
        </w:rPr>
      </w:pPr>
      <w:r w:rsidRPr="00574FCF">
        <w:rPr>
          <w:rFonts w:ascii="Times New Roman" w:hAnsi="Times New Roman" w:cs="Times New Roman"/>
          <w:sz w:val="24"/>
          <w:szCs w:val="24"/>
        </w:rPr>
        <w:t>Google Analytics: To track referral traffic and bounce rate as well as conversions.</w:t>
      </w:r>
    </w:p>
    <w:p w14:paraId="414A45F8" w14:textId="77777777" w:rsidR="00574FCF" w:rsidRDefault="00574FCF" w:rsidP="00574FCF">
      <w:pPr>
        <w:pStyle w:val="ListParagraph"/>
        <w:numPr>
          <w:ilvl w:val="0"/>
          <w:numId w:val="15"/>
        </w:numPr>
        <w:jc w:val="both"/>
        <w:rPr>
          <w:rFonts w:ascii="Times New Roman" w:hAnsi="Times New Roman" w:cs="Times New Roman"/>
          <w:sz w:val="24"/>
          <w:szCs w:val="24"/>
        </w:rPr>
      </w:pPr>
      <w:r w:rsidRPr="00574FCF">
        <w:rPr>
          <w:rFonts w:ascii="Times New Roman" w:hAnsi="Times New Roman" w:cs="Times New Roman"/>
          <w:sz w:val="24"/>
          <w:szCs w:val="24"/>
        </w:rPr>
        <w:t>Google Search Console: Used to monitor the acquisition and indexing of backlink.</w:t>
      </w:r>
    </w:p>
    <w:p w14:paraId="64591066" w14:textId="7DF7495E" w:rsidR="00574FCF" w:rsidRDefault="00574FCF" w:rsidP="00574FCF">
      <w:pPr>
        <w:pStyle w:val="ListParagraph"/>
        <w:numPr>
          <w:ilvl w:val="0"/>
          <w:numId w:val="15"/>
        </w:numPr>
        <w:jc w:val="both"/>
        <w:rPr>
          <w:rFonts w:ascii="Times New Roman" w:hAnsi="Times New Roman" w:cs="Times New Roman"/>
          <w:sz w:val="24"/>
          <w:szCs w:val="24"/>
        </w:rPr>
      </w:pPr>
      <w:r w:rsidRPr="00574FCF">
        <w:rPr>
          <w:rFonts w:ascii="Times New Roman" w:hAnsi="Times New Roman" w:cs="Times New Roman"/>
          <w:sz w:val="24"/>
          <w:szCs w:val="24"/>
        </w:rPr>
        <w:t xml:space="preserve">Ahrefs / SEMrush </w:t>
      </w:r>
      <w:r w:rsidR="0093102D" w:rsidRPr="00574FCF">
        <w:rPr>
          <w:rFonts w:ascii="Times New Roman" w:hAnsi="Times New Roman" w:cs="Times New Roman"/>
          <w:sz w:val="24"/>
          <w:szCs w:val="24"/>
        </w:rPr>
        <w:t>to</w:t>
      </w:r>
      <w:r w:rsidRPr="00574FCF">
        <w:rPr>
          <w:rFonts w:ascii="Times New Roman" w:hAnsi="Times New Roman" w:cs="Times New Roman"/>
          <w:sz w:val="24"/>
          <w:szCs w:val="24"/>
        </w:rPr>
        <w:t xml:space="preserve"> track the backlink profile, DA/PA and competitor study.</w:t>
      </w:r>
    </w:p>
    <w:p w14:paraId="5B7E1B26" w14:textId="7C625B64" w:rsidR="00574FCF" w:rsidRPr="00574FCF" w:rsidRDefault="00574FCF" w:rsidP="00574FCF">
      <w:pPr>
        <w:pStyle w:val="ListParagraph"/>
        <w:numPr>
          <w:ilvl w:val="0"/>
          <w:numId w:val="15"/>
        </w:numPr>
        <w:jc w:val="both"/>
        <w:rPr>
          <w:rFonts w:ascii="Times New Roman" w:hAnsi="Times New Roman" w:cs="Times New Roman"/>
          <w:sz w:val="24"/>
          <w:szCs w:val="24"/>
        </w:rPr>
      </w:pPr>
      <w:r w:rsidRPr="00574FCF">
        <w:rPr>
          <w:rFonts w:ascii="Times New Roman" w:hAnsi="Times New Roman" w:cs="Times New Roman"/>
          <w:sz w:val="24"/>
          <w:szCs w:val="24"/>
        </w:rPr>
        <w:t>Social Media Insights: To monitor the activity, impressions and reach.</w:t>
      </w:r>
    </w:p>
    <w:p w14:paraId="540F5FA4" w14:textId="32D97584" w:rsidR="000C22CC" w:rsidRPr="00035B24" w:rsidRDefault="00000000">
      <w:pPr>
        <w:pStyle w:val="Heading2"/>
        <w:rPr>
          <w:rFonts w:ascii="Times New Roman" w:hAnsi="Times New Roman" w:cs="Times New Roman"/>
          <w:color w:val="auto"/>
          <w:sz w:val="32"/>
          <w:szCs w:val="32"/>
        </w:rPr>
      </w:pPr>
      <w:r w:rsidRPr="00035B24">
        <w:rPr>
          <w:rFonts w:ascii="Times New Roman" w:hAnsi="Times New Roman" w:cs="Times New Roman"/>
          <w:color w:val="auto"/>
          <w:sz w:val="32"/>
          <w:szCs w:val="32"/>
        </w:rPr>
        <w:t>3. Implementation Timeline</w:t>
      </w:r>
    </w:p>
    <w:p w14:paraId="073BE49F" w14:textId="77777777" w:rsidR="00752111" w:rsidRDefault="00000000">
      <w:pPr>
        <w:rPr>
          <w:rFonts w:ascii="Times New Roman" w:hAnsi="Times New Roman" w:cs="Times New Roman"/>
          <w:sz w:val="24"/>
          <w:szCs w:val="24"/>
        </w:rPr>
      </w:pPr>
      <w:r w:rsidRPr="00927AB5">
        <w:rPr>
          <w:rFonts w:ascii="Times New Roman" w:hAnsi="Times New Roman" w:cs="Times New Roman"/>
          <w:sz w:val="24"/>
          <w:szCs w:val="24"/>
        </w:rPr>
        <w:t>The off-page strategy will be implemented in phases:</w:t>
      </w:r>
    </w:p>
    <w:p w14:paraId="6382F0BE" w14:textId="2CB033BD" w:rsidR="00752111" w:rsidRDefault="00574FCF" w:rsidP="00574FCF">
      <w:pPr>
        <w:pStyle w:val="ListParagraph"/>
        <w:numPr>
          <w:ilvl w:val="0"/>
          <w:numId w:val="16"/>
        </w:numPr>
        <w:jc w:val="both"/>
        <w:rPr>
          <w:rFonts w:ascii="Times New Roman" w:hAnsi="Times New Roman" w:cs="Times New Roman"/>
          <w:sz w:val="24"/>
          <w:szCs w:val="24"/>
        </w:rPr>
      </w:pPr>
      <w:r w:rsidRPr="00574FCF">
        <w:rPr>
          <w:rFonts w:ascii="Times New Roman" w:hAnsi="Times New Roman" w:cs="Times New Roman"/>
          <w:sz w:val="24"/>
          <w:szCs w:val="24"/>
        </w:rPr>
        <w:t>Month 1: Build outreach lists, design the content on the guest posts, revise the social profiles</w:t>
      </w:r>
      <w:r w:rsidR="00000000" w:rsidRPr="00752111">
        <w:rPr>
          <w:rFonts w:ascii="Times New Roman" w:hAnsi="Times New Roman" w:cs="Times New Roman"/>
          <w:sz w:val="24"/>
          <w:szCs w:val="24"/>
        </w:rPr>
        <w:t>.</w:t>
      </w:r>
    </w:p>
    <w:p w14:paraId="678CB47B" w14:textId="77777777" w:rsidR="00574FCF" w:rsidRDefault="00574FCF" w:rsidP="00574FCF">
      <w:pPr>
        <w:pStyle w:val="ListParagraph"/>
        <w:numPr>
          <w:ilvl w:val="0"/>
          <w:numId w:val="16"/>
        </w:numPr>
        <w:jc w:val="both"/>
        <w:rPr>
          <w:rFonts w:ascii="Times New Roman" w:hAnsi="Times New Roman" w:cs="Times New Roman"/>
          <w:sz w:val="24"/>
          <w:szCs w:val="24"/>
        </w:rPr>
      </w:pPr>
      <w:r w:rsidRPr="00574FCF">
        <w:rPr>
          <w:rFonts w:ascii="Times New Roman" w:hAnsi="Times New Roman" w:cs="Times New Roman"/>
          <w:sz w:val="24"/>
          <w:szCs w:val="24"/>
        </w:rPr>
        <w:t>Month</w:t>
      </w:r>
      <w:r>
        <w:rPr>
          <w:rFonts w:ascii="Times New Roman" w:hAnsi="Times New Roman" w:cs="Times New Roman"/>
          <w:sz w:val="24"/>
          <w:szCs w:val="24"/>
        </w:rPr>
        <w:t xml:space="preserve"> </w:t>
      </w:r>
      <w:r w:rsidRPr="00574FCF">
        <w:rPr>
          <w:rFonts w:ascii="Times New Roman" w:hAnsi="Times New Roman" w:cs="Times New Roman"/>
          <w:sz w:val="24"/>
          <w:szCs w:val="24"/>
        </w:rPr>
        <w:t>2-3rd: Start guest posting, directories and outreach to influencers.</w:t>
      </w:r>
    </w:p>
    <w:p w14:paraId="0533B6C4" w14:textId="71947656" w:rsidR="00574FCF" w:rsidRPr="00574FCF" w:rsidRDefault="00574FCF" w:rsidP="00574FCF">
      <w:pPr>
        <w:pStyle w:val="ListParagraph"/>
        <w:numPr>
          <w:ilvl w:val="0"/>
          <w:numId w:val="16"/>
        </w:numPr>
        <w:jc w:val="both"/>
        <w:rPr>
          <w:rFonts w:ascii="Times New Roman" w:hAnsi="Times New Roman" w:cs="Times New Roman"/>
          <w:sz w:val="24"/>
          <w:szCs w:val="24"/>
        </w:rPr>
      </w:pPr>
      <w:r w:rsidRPr="00574FCF">
        <w:rPr>
          <w:rFonts w:ascii="Times New Roman" w:hAnsi="Times New Roman" w:cs="Times New Roman"/>
          <w:sz w:val="24"/>
          <w:szCs w:val="24"/>
        </w:rPr>
        <w:t>Month 4 and further: Continue the regular procurement of backlinks and evaluate the results and then change the strategies.</w:t>
      </w:r>
    </w:p>
    <w:p w14:paraId="400C8B10" w14:textId="453B0B77" w:rsidR="000C22CC" w:rsidRPr="00035B24" w:rsidRDefault="00000000">
      <w:pPr>
        <w:pStyle w:val="Heading2"/>
        <w:rPr>
          <w:rFonts w:ascii="Times New Roman" w:hAnsi="Times New Roman" w:cs="Times New Roman"/>
          <w:color w:val="auto"/>
          <w:sz w:val="32"/>
          <w:szCs w:val="32"/>
        </w:rPr>
      </w:pPr>
      <w:r w:rsidRPr="00035B24">
        <w:rPr>
          <w:rFonts w:ascii="Times New Roman" w:hAnsi="Times New Roman" w:cs="Times New Roman"/>
          <w:color w:val="auto"/>
          <w:sz w:val="32"/>
          <w:szCs w:val="32"/>
        </w:rPr>
        <w:t>4. Conclusion</w:t>
      </w:r>
    </w:p>
    <w:p w14:paraId="3C3FA879" w14:textId="7C68C8B1" w:rsidR="000C22CC" w:rsidRPr="00927AB5" w:rsidRDefault="00574FCF" w:rsidP="00574FCF">
      <w:pPr>
        <w:jc w:val="both"/>
        <w:rPr>
          <w:rFonts w:ascii="Times New Roman" w:hAnsi="Times New Roman" w:cs="Times New Roman"/>
          <w:sz w:val="24"/>
          <w:szCs w:val="24"/>
        </w:rPr>
      </w:pPr>
      <w:r w:rsidRPr="00574FCF">
        <w:rPr>
          <w:rFonts w:ascii="Times New Roman" w:hAnsi="Times New Roman" w:cs="Times New Roman"/>
          <w:sz w:val="24"/>
          <w:szCs w:val="24"/>
        </w:rPr>
        <w:t>The off-page SEO strategy will ensure that when GRIND Basketball implements it, the company will gain more traffic in search engines, enhance brand authority and reach more basketball fans. Link building, social media publicity, and the use of influencers are a combination that guarantees an increase in the field of sustainability.</w:t>
      </w:r>
    </w:p>
    <w:sectPr w:rsidR="000C22CC" w:rsidRPr="00927A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F45AF0"/>
    <w:multiLevelType w:val="hybridMultilevel"/>
    <w:tmpl w:val="033C8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4E4893"/>
    <w:multiLevelType w:val="hybridMultilevel"/>
    <w:tmpl w:val="D5F25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7A06C6"/>
    <w:multiLevelType w:val="hybridMultilevel"/>
    <w:tmpl w:val="0BB2E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5FB765C"/>
    <w:multiLevelType w:val="hybridMultilevel"/>
    <w:tmpl w:val="F5740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1A965D1"/>
    <w:multiLevelType w:val="hybridMultilevel"/>
    <w:tmpl w:val="C388C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384E7E"/>
    <w:multiLevelType w:val="hybridMultilevel"/>
    <w:tmpl w:val="1A2C5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E3A7EB3"/>
    <w:multiLevelType w:val="hybridMultilevel"/>
    <w:tmpl w:val="D5E2C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6802427">
    <w:abstractNumId w:val="8"/>
  </w:num>
  <w:num w:numId="2" w16cid:durableId="1225068714">
    <w:abstractNumId w:val="6"/>
  </w:num>
  <w:num w:numId="3" w16cid:durableId="342365436">
    <w:abstractNumId w:val="5"/>
  </w:num>
  <w:num w:numId="4" w16cid:durableId="126318510">
    <w:abstractNumId w:val="4"/>
  </w:num>
  <w:num w:numId="5" w16cid:durableId="1332371269">
    <w:abstractNumId w:val="7"/>
  </w:num>
  <w:num w:numId="6" w16cid:durableId="1400131658">
    <w:abstractNumId w:val="3"/>
  </w:num>
  <w:num w:numId="7" w16cid:durableId="263731717">
    <w:abstractNumId w:val="2"/>
  </w:num>
  <w:num w:numId="8" w16cid:durableId="2065761742">
    <w:abstractNumId w:val="1"/>
  </w:num>
  <w:num w:numId="9" w16cid:durableId="2113236897">
    <w:abstractNumId w:val="0"/>
  </w:num>
  <w:num w:numId="10" w16cid:durableId="258097989">
    <w:abstractNumId w:val="14"/>
  </w:num>
  <w:num w:numId="11" w16cid:durableId="2083746206">
    <w:abstractNumId w:val="9"/>
  </w:num>
  <w:num w:numId="12" w16cid:durableId="1872112082">
    <w:abstractNumId w:val="11"/>
  </w:num>
  <w:num w:numId="13" w16cid:durableId="564991539">
    <w:abstractNumId w:val="12"/>
  </w:num>
  <w:num w:numId="14" w16cid:durableId="1522741520">
    <w:abstractNumId w:val="13"/>
  </w:num>
  <w:num w:numId="15" w16cid:durableId="1862493">
    <w:abstractNumId w:val="10"/>
  </w:num>
  <w:num w:numId="16" w16cid:durableId="8094472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40A"/>
    <w:rsid w:val="00034616"/>
    <w:rsid w:val="00035B24"/>
    <w:rsid w:val="0006063C"/>
    <w:rsid w:val="000C22CC"/>
    <w:rsid w:val="0015074B"/>
    <w:rsid w:val="0029639D"/>
    <w:rsid w:val="00326F90"/>
    <w:rsid w:val="003C5FCC"/>
    <w:rsid w:val="00574FCF"/>
    <w:rsid w:val="00623853"/>
    <w:rsid w:val="00752111"/>
    <w:rsid w:val="008A5E62"/>
    <w:rsid w:val="008D2E90"/>
    <w:rsid w:val="00927AB5"/>
    <w:rsid w:val="0093102D"/>
    <w:rsid w:val="00AA1D8D"/>
    <w:rsid w:val="00B47730"/>
    <w:rsid w:val="00B526B5"/>
    <w:rsid w:val="00CB0664"/>
    <w:rsid w:val="00F37A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7E00B0"/>
  <w14:defaultImageDpi w14:val="300"/>
  <w15:docId w15:val="{4516D2DC-FED3-499E-91CA-484D0FCC6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Swastik Pathak</cp:lastModifiedBy>
  <cp:revision>8</cp:revision>
  <dcterms:created xsi:type="dcterms:W3CDTF">2013-12-23T23:15:00Z</dcterms:created>
  <dcterms:modified xsi:type="dcterms:W3CDTF">2025-08-15T23:39:00Z</dcterms:modified>
  <cp:category/>
</cp:coreProperties>
</file>